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https://www.utep.edu/cs/junk/test-page-cs.html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junk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https://www.utep.edu/cs/junk/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un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https://www.utep.edu/cs/junk/test-page-cs.html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Computing Facilities</w:t>
      </w:r>
      <w:r>
        <w:rPr>
          <w:color w:val="000000"/>
        </w:rPr>
        <w:t xml:space="preserve"> and the link is pointing to : </w:t>
      </w:r>
      <w:hyperlink r:id="rId12">
        <w:r>
          <w:rPr>
            <w:u w:val="single"/>
            <w:color w:val="0000FF"/>
          </w:rPr>
          <w:t>https://www.utep.edu/cs/support/computing_facilities.html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uting Faciliti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https://www.utep.edu/cs/junk/test-page-cs.html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Advising</w:t>
      </w:r>
      <w:r>
        <w:rPr>
          <w:color w:val="000000"/>
        </w:rPr>
        <w:t xml:space="preserve"> and the link is pointing to : </w:t>
      </w:r>
      <w:hyperlink r:id="rId14">
        <w:r>
          <w:rPr>
            <w:u w:val="single"/>
            <w:color w:val="0000FF"/>
          </w:rPr>
          <w:t>https://www.utep.edu/cs/advising/index.html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visin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https://www.utep.edu/cs/junk/test-page-cs.html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Test Link</w:t>
      </w:r>
      <w:r>
        <w:rPr>
          <w:color w:val="000000"/>
        </w:rPr>
        <w:t xml:space="preserve"> and the link is pointing to : </w:t>
      </w:r>
      <w:hyperlink r:id="rId16">
        <w:r>
          <w:rPr>
            <w:u w:val="single"/>
            <w:color w:val="0000FF"/>
          </w:rPr>
          <w:t>https://www.utep.edu/cs/index-temp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nk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https://www.utep.edu/cs/junk/test-page-cs.html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Opportunities</w:t>
      </w:r>
      <w:r>
        <w:rPr>
          <w:color w:val="000000"/>
        </w:rPr>
        <w:t xml:space="preserve"> and the link is pointing to : </w:t>
      </w:r>
      <w:hyperlink r:id="rId18">
        <w:r>
          <w:rPr>
            <w:u w:val="single"/>
            <w:color w:val="0000FF"/>
          </w:rPr>
          <w:t>https://www.utep.edu/cs/opportunities/index.html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portunitie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s/junk/test-page-cs.html" TargetMode="External"/><Relationship Id="rId10" Type="http://schemas.openxmlformats.org/officeDocument/2006/relationships/hyperlink" Target="https://www.utep.edu/cs/junk/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cs/support/computing_facilities.html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www.utep.edu/cs/advising/index.html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s://www.utep.edu/cs/index-temp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s://www.utep.edu/cs/opportunities/index.html" TargetMode="External"/><Relationship Id="rId1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