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Resources',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Research',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Alumni',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Resources',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