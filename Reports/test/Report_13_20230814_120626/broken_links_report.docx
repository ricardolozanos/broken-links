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Navigation: Dropdown name: About',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'Left Navigation', the broken link is 'https://www.utep.edu/engineering/student-resources/student-resources-ug-admissions-faqs.html'.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