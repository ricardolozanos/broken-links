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Broken Links Report</w:t>
      </w:r>
    </w:p>
    <w:p>
      <w:pPr>
        <w:spacing w:after="240"/>
        <w:ind w:left="720"/>
      </w:pPr>
      <w:r>
        <w:rPr>
          <w:b/>
          <w:color w:val="000000"/>
        </w:rPr>
        <w:t>• On https://www.utep.edu/engineering/student-resources/student-resources.html there is a broken link on section 'Main Content', the broken link is called 'Spring 2017 Employer Recruitment Calendar:' and the link is 'http://sa.utep.edu/careers/employers-on-campus'.</w:t>
      </w:r>
    </w:p>
    <w:p>
      <w:pPr>
        <w:spacing w:after="240"/>
        <w:ind w:left="720"/>
      </w:pPr>
      <w:r>
        <w:rPr>
          <w:b/>
          <w:color w:val="000000"/>
        </w:rPr>
        <w:t>• On https://www.utep.edu/engineering/student-resources/student-resources.html there is a broken link on section 'Main Content', the broken link is called 'Click here for more job opportunities!' and the link is 'https://www.utep.edu/engineering/student-resources/student-employment'.</w:t>
      </w:r>
    </w:p>
    <w:p>
      <w:pPr>
        <w:spacing w:after="240"/>
        <w:ind w:left="720"/>
      </w:pPr>
      <w:r>
        <w:rPr>
          <w:b/>
          <w:color w:val="000000"/>
        </w:rPr>
        <w:t>• On https://www.utep.edu/engineering/student-resources/student-resources.html there is a broken link on section 'Main Content', the broken link is called 'Use these guidelines, sample documents (resume, cover letter), interview strategies, and more, to help in your future career preparation.' and the link is 'http://sa.utep.edu/careers/students/sample-documents'.</w:t>
      </w:r>
    </w:p>
    <w:p>
      <w:pPr>
        <w:spacing w:after="240"/>
        <w:ind w:left="720"/>
      </w:pPr>
      <w:r>
        <w:rPr>
          <w:b/>
          <w:color w:val="000000"/>
        </w:rPr>
        <w:t>• On https://www.utep.edu/engineering/student-resources/student-resources.html there is a broken link on section 'Main Content', the broken link is called 'GET the Software You Need at ETC' and the link is 'http://etc.utep.edu/index.htm'.</w:t>
      </w:r>
    </w:p>
    <w:p>
      <w:pPr>
        <w:spacing w:after="240"/>
        <w:ind w:left="720"/>
      </w:pPr>
      <w:r>
        <w:rPr>
          <w:b/>
          <w:color w:val="000000"/>
        </w:rPr>
        <w:t>• On https://www.utep.edu/engineering/student-resources/student-resources.html there is a broken link on section 'Main Content', the broken link is called 'here' and the link is 'http://www.ll.mit.edu/college/summerprogram.html.'.</w:t>
      </w:r>
    </w:p>
    <w:p>
      <w:pPr>
        <w:spacing w:after="240"/>
        <w:ind w:left="720"/>
      </w:pPr>
      <w:r>
        <w:rPr>
          <w:b/>
          <w:color w:val="000000"/>
        </w:rPr>
        <w:t>• On https://www.utep.edu/engineering/student-resources/student-resources.html there is a broken link on section 'Main Content', the broken link is called 'Future Salary as a UTEP Grad!' and the link is 'https://www.utsystem.edu/seekut/Terms.htm'.</w:t>
      </w:r>
    </w:p>
    <w:p>
      <w:pPr>
        <w:spacing w:after="240"/>
        <w:ind w:left="720"/>
      </w:pPr>
      <w:r>
        <w:rPr>
          <w:b/>
          <w:color w:val="000000"/>
        </w:rPr>
        <w:t>• On https://www.utep.edu/engineering/student-resources/student-resources.html there is a broken link on section 'Left Navigation', the broken link is called '- Orientation' and the link is 'https://www.utep.edu/engineering/student-resources/student-resources-advising-orientation.html'.</w:t>
      </w:r>
    </w:p>
    <w:p>
      <w:pPr>
        <w:spacing w:after="240"/>
        <w:ind w:left="720"/>
      </w:pPr>
      <w:r>
        <w:rPr>
          <w:b/>
          <w:color w:val="000000"/>
        </w:rPr>
        <w:t>• On https://www.utep.edu/engineering/student-resources/student-resources.html there is a broken link on section 'Left Navigation', the broken link is called '- FAQ's' and the link is 'https://www.utep.edu/engineering/student-resources/student-resources-ug-admissions-faqs.html'.</w:t>
      </w:r>
    </w:p>
    <w:p>
      <w:pPr>
        <w:spacing w:after="240"/>
        <w:ind w:left="720"/>
      </w:pPr>
      <w:r>
        <w:rPr>
          <w:b/>
          <w:color w:val="000000"/>
        </w:rPr>
        <w:t>• On https://www.utep.edu/engineering/student-resources/student-resources.html there is a broken link on section 'Left Navigation', the broken link is called 'Tutoring' and the link is 'https://www.utep.edu/engineering/student-resources/student-resources-tutoring.html'.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