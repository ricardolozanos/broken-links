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https://www.utep.edu/engineering/about-us/administration.html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About Us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https://www.utep.edu/engineering/about-us/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out U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engineering/about-us/administration.html" TargetMode="External"/><Relationship Id="rId10" Type="http://schemas.openxmlformats.org/officeDocument/2006/relationships/hyperlink" Target="https://www.utep.edu/engineering/about-us/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