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main-menu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https://www.utep.edu/cs/main-menu/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fast-track program (BSCS/MSSwE)</w:t>
      </w:r>
      <w:r>
        <w:rPr>
          <w:color w:val="000000"/>
        </w:rPr>
        <w:t xml:space="preserve"> and the link is pointing to : </w:t>
      </w:r>
      <w:hyperlink r:id="rId12">
        <w:r>
          <w:rPr>
            <w:u w:val="single"/>
            <w:color w:val="0000FF"/>
          </w:rPr>
          <w:t>http://www.utep.edu/graduate/_Files/docs/admission-and-enrollment/fast-track.pdf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Somewhere unknown</w:t>
      </w:r>
      <w:r>
        <w:rPr>
          <w:color w:val="000000"/>
        </w:rPr>
        <w:t xml:space="preserve"> section, the broken link is displayed as: </w:t>
      </w:r>
      <w:r>
        <w:rPr>
          <w:b/>
        </w:rPr>
        <w:t>Research</w:t>
      </w:r>
      <w:r>
        <w:rPr>
          <w:color w:val="000000"/>
        </w:rPr>
        <w:t xml:space="preserve"> and the link is pointing to : </w:t>
      </w:r>
      <w:hyperlink r:id="rId13">
        <w:r>
          <w:rPr>
            <w:u w:val="single"/>
            <w:color w:val="0000FF"/>
          </w:rPr>
          <w:t>https://www.utep.edu/cs/research/research_centers.html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Somewhere unknown</w:t>
      </w:r>
      <w:r>
        <w:rPr>
          <w:color w:val="000000"/>
        </w:rPr>
        <w:t xml:space="preserve"> section, the broken link is displayed as: </w:t>
      </w:r>
      <w:r>
        <w:rPr>
          <w:b/>
        </w:rPr>
        <w:t>People</w:t>
      </w:r>
      <w:r>
        <w:rPr>
          <w:color w:val="000000"/>
        </w:rPr>
        <w:t xml:space="preserve"> and the link is pointing to : </w:t>
      </w:r>
      <w:hyperlink r:id="rId14">
        <w:r>
          <w:rPr>
            <w:u w:val="single"/>
            <w:color w:val="0000FF"/>
          </w:rPr>
          <w:t>https://www.utep.edu/cs/people/faculty_and_staff.html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Give Now</w:t>
      </w:r>
      <w:r>
        <w:rPr>
          <w:color w:val="000000"/>
        </w:rPr>
        <w:t xml:space="preserve"> and the link is pointing to : </w:t>
      </w:r>
      <w:hyperlink r:id="rId15">
        <w:r>
          <w:rPr>
            <w:u w:val="single"/>
            <w:color w:val="0000FF"/>
          </w:rPr>
          <w:t>https://www.utep.edu/entity/open.act?type=symlink&amp;id=1a2ffcaf816c09bf244acb94b5b6fadd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Advising</w:t>
      </w:r>
      <w:r>
        <w:rPr>
          <w:color w:val="000000"/>
        </w:rPr>
        <w:t xml:space="preserve"> and the link is pointing to : </w:t>
      </w:r>
      <w:hyperlink r:id="rId16">
        <w:r>
          <w:rPr>
            <w:u w:val="single"/>
            <w:color w:val="0000FF"/>
          </w:rPr>
          <w:t>https://www.utep.edu/cs/main-menu/advising.html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Cybersecurity Enhancement Act of 2014 document</w:t>
      </w:r>
      <w:r>
        <w:rPr>
          <w:color w:val="000000"/>
        </w:rPr>
        <w:t xml:space="preserve"> and the link is pointing to : </w:t>
      </w:r>
      <w:hyperlink r:id="rId17">
        <w:r>
          <w:rPr>
            <w:u w:val="single"/>
            <w:color w:val="0000FF"/>
          </w:rPr>
          <w:t>http://www.cs.utep.edu/wp-content/uploads/2016/02/PLAW-113publ274.pdf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FOLLOWING LINK</w:t>
      </w:r>
      <w:r>
        <w:rPr>
          <w:color w:val="000000"/>
        </w:rPr>
        <w:t xml:space="preserve"> and the link is pointing to : </w:t>
      </w:r>
      <w:hyperlink r:id="rId18">
        <w:r>
          <w:rPr>
            <w:u w:val="single"/>
            <w:color w:val="0000FF"/>
          </w:rPr>
          <w:t>http://www.cs.utep.edu/utep-sfs-program/sfs-application-process/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Internships</w:t>
      </w:r>
      <w:r>
        <w:rPr>
          <w:color w:val="000000"/>
        </w:rPr>
        <w:t xml:space="preserve"> and the link is pointing to : </w:t>
      </w:r>
      <w:hyperlink r:id="rId19">
        <w:r>
          <w:rPr>
            <w:u w:val="single"/>
            <w:color w:val="0000FF"/>
          </w:rPr>
          <w:t>https://www.utep.edu/cs/main-menu/internships.html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Organizations</w:t>
      </w:r>
      <w:r>
        <w:rPr>
          <w:color w:val="000000"/>
        </w:rPr>
        <w:t xml:space="preserve"> and the link is pointing to : </w:t>
      </w:r>
      <w:hyperlink r:id="rId20">
        <w:r>
          <w:rPr>
            <w:u w:val="single"/>
            <w:color w:val="0000FF"/>
          </w:rPr>
          <w:t>https://www.utep.edu/cs/main-menu/organizations.html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s/main-menu/sfs_application.html" TargetMode="External"/><Relationship Id="rId10" Type="http://schemas.openxmlformats.org/officeDocument/2006/relationships/hyperlink" Target="https://www.utep.edu/cs/main-menu/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graduate/_Files/docs/admission-and-enrollment/fast-track.pdf" TargetMode="External"/><Relationship Id="rId13" Type="http://schemas.openxmlformats.org/officeDocument/2006/relationships/hyperlink" Target="https://www.utep.edu/cs/research/research_centers.html" TargetMode="External"/><Relationship Id="rId14" Type="http://schemas.openxmlformats.org/officeDocument/2006/relationships/hyperlink" Target="https://www.utep.edu/cs/people/faculty_and_staff.html" TargetMode="External"/><Relationship Id="rId15" Type="http://schemas.openxmlformats.org/officeDocument/2006/relationships/hyperlink" Target="https://www.utep.edu/entity/open.act?type=symlink&amp;id=1a2ffcaf816c09bf244acb94b5b6fadd" TargetMode="External"/><Relationship Id="rId16" Type="http://schemas.openxmlformats.org/officeDocument/2006/relationships/hyperlink" Target="https://www.utep.edu/cs/main-menu/advising.html" TargetMode="External"/><Relationship Id="rId17" Type="http://schemas.openxmlformats.org/officeDocument/2006/relationships/hyperlink" Target="http://www.cs.utep.edu/wp-content/uploads/2016/02/PLAW-113publ274.pdf" TargetMode="External"/><Relationship Id="rId18" Type="http://schemas.openxmlformats.org/officeDocument/2006/relationships/hyperlink" Target="http://www.cs.utep.edu/utep-sfs-program/sfs-application-process/" TargetMode="External"/><Relationship Id="rId19" Type="http://schemas.openxmlformats.org/officeDocument/2006/relationships/hyperlink" Target="https://www.utep.edu/cs/main-menu/internships.html" TargetMode="External"/><Relationship Id="rId20" Type="http://schemas.openxmlformats.org/officeDocument/2006/relationships/hyperlink" Target="https://www.utep.edu/cs/main-menu/organiz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