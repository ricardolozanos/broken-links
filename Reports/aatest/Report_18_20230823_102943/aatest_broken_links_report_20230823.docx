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https://www.utep.edu/cs/advising/old-undergraduate-advising.html</w:t>
        </w:r>
      </w:hyperlink>
      <w:r>
        <w:rPr>
          <w:color w:val="000000"/>
        </w:rPr>
        <w:t xml:space="preserve"> on </w:t>
      </w:r>
      <w:r>
        <w:rPr>
          <w:b/>
        </w:rPr>
        <w:t>Unknown-notfound</w:t>
      </w:r>
      <w:r>
        <w:rPr>
          <w:color w:val="000000"/>
        </w:rPr>
        <w:t xml:space="preserve"> section, the broken link is displayed as: </w:t>
      </w:r>
      <w:r>
        <w:rPr>
          <w:b/>
        </w:rPr>
        <w:t>None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https://www.utep.edu/cs/advising/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with_lin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advising/old-undergraduate-advising.html" TargetMode="External"/><Relationship Id="rId10" Type="http://schemas.openxmlformats.org/officeDocument/2006/relationships/hyperlink" Target="https://www.utep.edu/cs/advising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