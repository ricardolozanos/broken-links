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https://www.utep.edu/liberalarts/bms/about/vision-mission.html</w:t>
        </w:r>
      </w:hyperlink>
      <w:r>
        <w:rPr>
          <w:color w:val="000000"/>
        </w:rPr>
        <w:t xml:space="preserve"> on </w:t>
      </w:r>
      <w:r>
        <w:rPr>
          <w:b/>
        </w:rPr>
        <w:t>Main Content (Top small navigation)</w:t>
      </w:r>
      <w:r>
        <w:rPr>
          <w:color w:val="000000"/>
        </w:rPr>
        <w:t xml:space="preserve"> section, the broken link is displayed as: </w:t>
      </w:r>
      <w:r>
        <w:rPr>
          <w:b/>
        </w:rPr>
        <w:t>About</w:t>
      </w:r>
      <w:r>
        <w:rPr>
          <w:color w:val="000000"/>
        </w:rPr>
        <w:t xml:space="preserve"> and the link is pointing to : </w:t>
      </w:r>
      <w:hyperlink r:id="rId10">
        <w:r>
          <w:rPr>
            <w:u w:val="single"/>
            <w:color w:val="0000FF"/>
          </w:rPr>
          <w:t>https://www.utep.edu/liberalarts/bms/about/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415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ou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15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12">
        <w:r>
          <w:rPr>
            <w:u w:val="single"/>
            <w:color w:val="0000FF"/>
          </w:rPr>
          <w:t>https://www.utep.edu/liberalarts/bms/admission/index.html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apply for admission</w:t>
      </w:r>
      <w:r>
        <w:rPr>
          <w:color w:val="000000"/>
        </w:rPr>
        <w:t xml:space="preserve"> and the link is pointing to : </w:t>
      </w:r>
      <w:hyperlink r:id="rId13">
        <w:r>
          <w:rPr>
            <w:u w:val="single"/>
            <w:color w:val="0000FF"/>
          </w:rPr>
          <w:t>https://www.utep.edu/extendeduniversity/utepconnect/future-miners/index.html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pply for admiss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15">
        <w:r>
          <w:rPr>
            <w:u w:val="single"/>
            <w:color w:val="0000FF"/>
          </w:rPr>
          <w:t>https://www.utep.edu/liberalarts/bms/student-resources/links.html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Tuition and Fee Information</w:t>
      </w:r>
      <w:r>
        <w:rPr>
          <w:color w:val="000000"/>
        </w:rPr>
        <w:t xml:space="preserve"> and the link is pointing to : </w:t>
      </w:r>
      <w:hyperlink r:id="rId16">
        <w:r>
          <w:rPr>
            <w:u w:val="single"/>
            <w:color w:val="0000FF"/>
          </w:rPr>
          <w:t>https://www.utep.edu/extendeduniversity/utepconnect/financials/tuition-and-fees/index.html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uition and Fee Informa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utep.edu/liberalarts/bms/about/vision-mission.html" TargetMode="External"/><Relationship Id="rId10" Type="http://schemas.openxmlformats.org/officeDocument/2006/relationships/hyperlink" Target="https://www.utep.edu/liberalarts/bms/about/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www.utep.edu/liberalarts/bms/admission/index.html" TargetMode="External"/><Relationship Id="rId13" Type="http://schemas.openxmlformats.org/officeDocument/2006/relationships/hyperlink" Target="https://www.utep.edu/extendeduniversity/utepconnect/future-miners/index.html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s://www.utep.edu/liberalarts/bms/student-resources/links.html" TargetMode="External"/><Relationship Id="rId16" Type="http://schemas.openxmlformats.org/officeDocument/2006/relationships/hyperlink" Target="https://www.utep.edu/extendeduniversity/utepconnect/financials/tuition-and-fees/index.html" TargetMode="External"/><Relationship Id="rId1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