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https://www.utep.edu/liberalarts/borderland-chopin-festival/index.html</w:t>
        </w:r>
      </w:hyperlink>
      <w:r>
        <w:rPr>
          <w:color w:val="000000"/>
        </w:rPr>
        <w:t xml:space="preserve"> on </w:t>
      </w:r>
      <w:r>
        <w:rPr>
          <w:b/>
        </w:rPr>
        <w:t>Main Navigation, tab name: Piano Competition</w:t>
      </w:r>
      <w:r>
        <w:rPr>
          <w:color w:val="000000"/>
        </w:rPr>
        <w:t xml:space="preserve"> section, the broken link is displayed as: </w:t>
      </w:r>
      <w:r>
        <w:rPr>
          <w:b/>
        </w:rPr>
        <w:t>About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https://www.utep.edu/liberalarts/borderland-chopin-festival/about/about.html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o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12">
        <w:r>
          <w:rPr>
            <w:u w:val="single"/>
            <w:color w:val="0000FF"/>
          </w:rPr>
          <w:t>https://www.utep.edu/liberalarts/borderland-chopin-festival/people/people-template.html</w:t>
        </w:r>
      </w:hyperlink>
      <w:r>
        <w:rPr>
          <w:color w:val="000000"/>
        </w:rPr>
        <w:t xml:space="preserve"> on </w:t>
      </w:r>
      <w:r>
        <w:rPr>
          <w:b/>
        </w:rPr>
        <w:t>Main Navigation, tab name: Piano Competition</w:t>
      </w:r>
      <w:r>
        <w:rPr>
          <w:color w:val="000000"/>
        </w:rPr>
        <w:t xml:space="preserve"> section, the broken link is displayed as: </w:t>
      </w:r>
      <w:r>
        <w:rPr>
          <w:b/>
        </w:rPr>
        <w:t>About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https://www.utep.edu/liberalarts/borderland-chopin-festival/about/about.html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ou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12">
        <w:r>
          <w:rPr>
            <w:u w:val="single"/>
            <w:color w:val="0000FF"/>
          </w:rPr>
          <w:t>https://www.utep.edu/liberalarts/borderland-chopin-festival/people/people-template.html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People</w:t>
      </w:r>
      <w:r>
        <w:rPr>
          <w:color w:val="000000"/>
        </w:rPr>
        <w:t xml:space="preserve"> and the link is pointing to : </w:t>
      </w:r>
      <w:hyperlink r:id="rId14">
        <w:r>
          <w:rPr>
            <w:u w:val="single"/>
            <w:color w:val="0000FF"/>
          </w:rPr>
          <w:t>https://www.utep.edu/liberalarts/borderland-chopin-festival/people/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liberalarts/borderland-chopin-festival/index.html" TargetMode="External"/><Relationship Id="rId10" Type="http://schemas.openxmlformats.org/officeDocument/2006/relationships/hyperlink" Target="https://www.utep.edu/liberalarts/borderland-chopin-festival/about/about.html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liberalarts/borderland-chopin-festival/people/people-template.html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w.utep.edu/liberalarts/borderland-chopin-festival/people/" TargetMode="External"/><Relationship Id="rId1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