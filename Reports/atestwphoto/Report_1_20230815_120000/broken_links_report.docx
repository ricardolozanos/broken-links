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https://www.utep.edu/cms/dev-ricardo/404/phototabs.html there is a broken link on section 'Main Content', the broken link is called 'efwe' and the link is 'https://www.utep.edu/cms/dev-ricardo/indexewqf'.</w:t>
      </w:r>
    </w:p>
    <w:p>
      <w:pPr>
        <w:spacing w:after="240"/>
        <w:ind w:left="720"/>
      </w:pPr>
      <w:r>
        <w:rPr>
          <w:b/>
          <w:color w:val="000000"/>
        </w:rPr>
        <w:t>• On https://www.utep.edu/cms/dev-ricardo/404/phototabs.html there is a broken link on section 'Main Content', the broken link is called 'efwe' and the link is 'https://www.utep.edu/cms/dev-ricardo/indefqwex'.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