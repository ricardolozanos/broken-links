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https://www.utep.edu/cs/support/CS-Software-Center.html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Download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https://www.anaconda.com/distribution/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wnlo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https://www.utep.edu/cs/support/CS-Software-Center.html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Download</w:t>
      </w:r>
      <w:r>
        <w:rPr>
          <w:color w:val="000000"/>
        </w:rPr>
        <w:t xml:space="preserve"> and the link is pointing to : </w:t>
      </w:r>
      <w:hyperlink r:id="rId12">
        <w:r>
          <w:rPr>
            <w:u w:val="single"/>
            <w:color w:val="0000FF"/>
          </w:rPr>
          <w:t>https://www.microsoft.com/en-us/p/ubuntu/9nblggh4msv6?activetab=pivot:overviewtab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wnloa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14">
        <w:r>
          <w:rPr>
            <w:u w:val="single"/>
            <w:color w:val="0000FF"/>
          </w:rPr>
          <w:t>https://www.utep.edu/cs/support/research.html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http://cssrvlab01.utep.edu/classes/cs3360/username/</w:t>
      </w:r>
      <w:r>
        <w:rPr>
          <w:color w:val="000000"/>
        </w:rPr>
        <w:t xml:space="preserve"> and the link is pointing to : </w:t>
      </w:r>
      <w:hyperlink r:id="rId15">
        <w:r>
          <w:rPr>
            <w:u w:val="single"/>
            <w:color w:val="0000FF"/>
          </w:rPr>
          <w:t>http://cssrvlab01.utep.edu/classes/cs3360/username/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with_link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cs/support/CS-Software-Center.html" TargetMode="External"/><Relationship Id="rId10" Type="http://schemas.openxmlformats.org/officeDocument/2006/relationships/hyperlink" Target="https://www.anaconda.com/distribution/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microsoft.com/en-us/p/ubuntu/9nblggh4msv6?activetab=pivot:overviewtab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www.utep.edu/cs/support/research.html" TargetMode="External"/><Relationship Id="rId15" Type="http://schemas.openxmlformats.org/officeDocument/2006/relationships/hyperlink" Target="http://cssrvlab01.utep.edu/classes/cs3360/username/" TargetMode="External"/><Relationship Id="rId1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