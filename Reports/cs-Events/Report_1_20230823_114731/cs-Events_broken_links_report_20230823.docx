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https://www.utep.edu/cs/Events/events-page-test.html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Read More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https://www.utep.edu/cs/news/news-2013/congratulations-dr-kreinovich112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 M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https://www.utep.edu/cs/Events/events-page-test.html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Read More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https://www.utep.edu/cs/news/news-2013/congratulations-dr-kreinovich1124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 M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https://www.utep.edu/cs/Events/events-page-test.html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Read More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https://www.utep.edu/cs/news/news-2011/congratulations-dr-kreinovich1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 Mo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6">
        <w:r>
          <w:rPr>
            <w:u w:val="single"/>
            <w:color w:val="0000FF"/>
          </w:rPr>
          <w:t>https://www.utep.edu/cs/Events/seminars.html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https://academics.uccs.edu/~ooluwada/</w:t>
      </w:r>
      <w:r>
        <w:rPr>
          <w:color w:val="000000"/>
        </w:rPr>
        <w:t xml:space="preserve"> and the link is pointing to : </w:t>
      </w:r>
      <w:hyperlink r:id="rId17">
        <w:r>
          <w:rPr>
            <w:u w:val="single"/>
            <w:color w:val="0000FF"/>
          </w:rPr>
          <w:t>https://academics.uccs.edu/~ooluwada/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with_lin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6">
        <w:r>
          <w:rPr>
            <w:u w:val="single"/>
            <w:color w:val="0000FF"/>
          </w:rPr>
          <w:t>https://www.utep.edu/cs/Events/seminars.html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https://web.mst.edu/~tauritzd/CSSI/</w:t>
      </w:r>
      <w:r>
        <w:rPr>
          <w:color w:val="000000"/>
        </w:rPr>
        <w:t xml:space="preserve"> and the link is pointing to : </w:t>
      </w:r>
      <w:hyperlink r:id="rId19">
        <w:r>
          <w:rPr>
            <w:u w:val="single"/>
            <w:color w:val="0000FF"/>
          </w:rPr>
          <w:t>https://web.mst.edu/~tauritzd/CSSI/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with_link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Events/events-page-test.html" TargetMode="External"/><Relationship Id="rId10" Type="http://schemas.openxmlformats.org/officeDocument/2006/relationships/hyperlink" Target="https://www.utep.edu/cs/news/news-2013/congratulations-dr-kreinovich112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s/news/news-2013/congratulations-dr-kreinovich1124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utep.edu/cs/news/news-2011/congratulations-dr-kreinovich1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utep.edu/cs/Events/seminars.html" TargetMode="External"/><Relationship Id="rId17" Type="http://schemas.openxmlformats.org/officeDocument/2006/relationships/hyperlink" Target="https://academics.uccs.edu/~ooluwada/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s://web.mst.edu/~tauritzd/CSSI/" TargetMode="External"/><Relationship Id="rId2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