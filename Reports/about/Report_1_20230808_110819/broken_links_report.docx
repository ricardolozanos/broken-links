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Broken Links Report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https://www.utep.edu/about/bhutan.html there is a broken link on section 'Navigation', the broken link is 'https://www.utep.edu/marketing-and-communications/faculty-photograph-library/index.html'.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https://www.utep.edu/about/bhutan.html there is a broken link on section 'Navigation', the broken link is 'https://utepminers.com/'.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https://www.utep.edu/about/bhutan.html there is a broken link on section 'Navigation', the broken link is 'http://givingto.utep.edu/page.aspx?pid=1425'.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https://www.utep.edu/about/bhutan.html there is a broken link on section 'Navigation', the broken link is 'http://givingto.utep.edu/home'.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https://www.utep.edu/about/bhutan.html there is a broken link on section 'Navigation', the broken link is 'http://givingto.utep.edu/ways-of-giving'.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https://www.utep.edu/about/bhutan.html there is a broken link on section 'Navigation', the broken link is 'https://utepminers.com/'.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https://www.utep.edu/about/bhutan.html there is a broken link on section 'Navigation', the broken link is 'http://alumni.utep.edu/'.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https://www.utep.edu/about/bhutan.html there is a broken link on section 'Footer', the broken link is 'http://sao.fraud.state.tx.us/'.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https://www.utep.edu/about/history.html there is a broken link on section 'Navigation', the broken link is 'https://utepminers.com/'.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https://www.utep.edu/about/history.html there is a broken link on section 'Navigation', the broken link is 'http://givingto.utep.edu/ways-of-giving'.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https://www.utep.edu/about/history.html there is a broken link on section 'Navigation', the broken link is 'http://givingto.utep.edu/home'.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https://www.utep.edu/about/history.html there is a broken link on section 'Navigation', the broken link is 'http://givingto.utep.edu/page.aspx?pid=1425'.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https://www.utep.edu/about/history.html there is a broken link on section 'Navigation', the broken link is 'https://utepminers.com/'.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https://www.utep.edu/about/history.html there is a broken link on section 'Navigation', the broken link is 'http://alumni.utep.edu/'.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https://www.utep.edu/about/history.html there is a broken link on section 'Main Content', the broken link is 'https://www.utep.edu/engineering/tcm/tcm.html'.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https://www.utep.edu/about/history.html there is a broken link on section 'Main Content', the broken link is 'https://utepathletics.com/sports/2017/6/7/trads-history-traditions-html.aspx'.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https://www.utep.edu/about/history.html there is a broken link on section 'Footer', the broken link is 'http://sao.fraud.state.tx.us/'.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https://www.utep.edu/about/index.html there is a broken link on section 'Navigation', the broken link is 'https://utepminers.com/'.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https://www.utep.edu/about/index.html there is a broken link on section 'Navigation', the broken link is 'http://givingto.utep.edu/home'.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https://www.utep.edu/about/index.html there is a broken link on section 'Navigation', the broken link is 'http://givingto.utep.edu/ways-of-giving'.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https://www.utep.edu/about/index.html there is a broken link on section 'Navigation', the broken link is 'http://givingto.utep.edu/page.aspx?pid=1425'.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https://www.utep.edu/about/index.html there is a broken link on section 'Navigation', the broken link is 'https://utepminers.com/'.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https://www.utep.edu/about/index.html there is a broken link on section 'Navigation', the broken link is 'http://alumni.utep.edu/'.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https://www.utep.edu/about/index.html there is a broken link on section 'Footer', the broken link is 'http://sao.fraud.state.tx.us/'.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https://www.utep.edu/about/leadership.html there is a broken link on section 'Navigation', the broken link is 'https://utepminers.com/'.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https://www.utep.edu/about/leadership.html there is a broken link on section 'Navigation', the broken link is 'http://givingto.utep.edu/home'.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https://www.utep.edu/about/leadership.html there is a broken link on section 'Navigation', the broken link is 'http://givingto.utep.edu/ways-of-giving'.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https://www.utep.edu/about/leadership.html there is a broken link on section 'Navigation', the broken link is 'http://givingto.utep.edu/page.aspx?pid=1425'.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https://www.utep.edu/about/leadership.html there is a broken link on section 'Navigation', the broken link is 'https://utepminers.com/'.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https://www.utep.edu/about/leadership.html there is a broken link on section 'Navigation', the broken link is 'http://alumni.utep.edu/'.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https://www.utep.edu/about/leadership.html there is a broken link on section 'Main Content', the broken link is 'https://utepminers.com/'.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https://www.utep.edu/about/leadership.html there is a broken link on section 'Footer', the broken link is 'http://sao.fraud.state.tx.us/'.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https://www.utep.edu/about/president-emerita.html there is a broken link on section 'Navigation', the broken link is 'https://utepminers.com/'.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https://www.utep.edu/about/president-emerita.html there is a broken link on section 'Navigation', the broken link is 'http://givingto.utep.edu/ways-of-giving'.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https://www.utep.edu/about/president-emerita.html there is a broken link on section 'Navigation', the broken link is 'http://givingto.utep.edu/page.aspx?pid=1425'.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https://www.utep.edu/about/president-emerita.html there is a broken link on section 'Navigation', the broken link is 'http://givingto.utep.edu/home'.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https://www.utep.edu/about/president-emerita.html there is a broken link on section 'Navigation', the broken link is 'https://utepminers.com/'.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https://www.utep.edu/about/president-emerita.html there is a broken link on section 'Navigation', the broken link is 'http://alumni.utep.edu/'.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https://www.utep.edu/about/president-emerita.html there is a broken link on section 'Footer', the broken link is 'http://sao.fraud.state.tx.us/'.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https://www.utep.edu/about/presidents-bio.html there is a broken link on section 'Navigation', the broken link is 'https://utepminers.com/'.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https://www.utep.edu/about/presidents-bio.html there is a broken link on section 'Navigation', the broken link is 'http://givingto.utep.edu/page.aspx?pid=1425'.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https://www.utep.edu/about/presidents-bio.html there is a broken link on section 'Navigation', the broken link is 'http://givingto.utep.edu/home'.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https://www.utep.edu/about/presidents-bio.html there is a broken link on section 'Navigation', the broken link is 'http://givingto.utep.edu/ways-of-giving'.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https://www.utep.edu/about/presidents-bio.html there is a broken link on section 'Navigation', the broken link is 'https://utepminers.com/'.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https://www.utep.edu/about/presidents-bio.html there is a broken link on section 'Navigation', the broken link is 'http://alumni.utep.edu/'.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https://www.utep.edu/about/presidents-bio.html there is a broken link on section 'Footer', the broken link is 'http://sao.fraud.state.tx.us/'.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https://www.utep.edu/about/presidents-office.html there is a broken link on section 'Navigation', the broken link is 'https://utepminers.com/'.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https://www.utep.edu/about/presidents-office.html there is a broken link on section 'Navigation', the broken link is 'http://givingto.utep.edu/home'.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https://www.utep.edu/about/presidents-office.html there is a broken link on section 'Navigation', the broken link is 'http://givingto.utep.edu/page.aspx?pid=1425'.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https://www.utep.edu/about/presidents-office.html there is a broken link on section 'Navigation', the broken link is 'http://givingto.utep.edu/ways-of-giving'.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https://www.utep.edu/about/presidents-office.html there is a broken link on section 'Navigation', the broken link is 'https://utepminers.com/'.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https://www.utep.edu/about/presidents-office.html there is a broken link on section 'Navigation', the broken link is 'http://alumni.utep.edu/'.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https://www.utep.edu/about/presidents-office.html there is a broken link on section 'Footer', the broken link is 'http://sao.fraud.state.tx.us/'.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https://www.utep.edu/about/presidents-welcome.html there is a broken link on section 'Navigation', the broken link is 'https://utepminers.com/'.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https://www.utep.edu/about/presidents-welcome.html there is a broken link on section 'Navigation', the broken link is 'http://givingto.utep.edu/page.aspx?pid=1425'.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https://www.utep.edu/about/presidents-welcome.html there is a broken link on section 'Navigation', the broken link is 'http://givingto.utep.edu/home'.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https://www.utep.edu/about/presidents-welcome.html there is a broken link on section 'Navigation', the broken link is 'http://givingto.utep.edu/ways-of-giving'.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https://www.utep.edu/about/presidents-welcome.html there is a broken link on section 'Navigation', the broken link is 'https://utepminers.com/'.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https://www.utep.edu/about/presidents-welcome.html there is a broken link on section 'Navigation', the broken link is 'http://alumni.utep.edu/'.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https://www.utep.edu/about/presidents-welcome.html there is a broken link on section 'Footer', the broken link is 'http://sao.fraud.state.tx.us/'.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https://www.utep.edu/about/utep-milestones.html there is a broken link on section 'Navigation', the broken link is 'https://utepminers.com/'.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https://www.utep.edu/about/utep-milestones.html there is a broken link on section 'Navigation', the broken link is 'http://givingto.utep.edu/home'.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https://www.utep.edu/about/utep-milestones.html there is a broken link on section 'Navigation', the broken link is 'http://givingto.utep.edu/page.aspx?pid=1425'.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https://www.utep.edu/about/utep-milestones.html there is a broken link on section 'Navigation', the broken link is 'http://givingto.utep.edu/ways-of-giving'.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https://www.utep.edu/about/utep-milestones.html there is a broken link on section 'Navigation', the broken link is 'https://utepminers.com/'.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https://www.utep.edu/about/utep-milestones.html there is a broken link on section 'Navigation', the broken link is 'http://alumni.utep.edu/'.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https://www.utep.edu/about/utep-milestones.html there is a broken link on section 'Footer', the broken link is 'http://sao.fraud.state.tx.us/'.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https://www.utep.edu/about/utep-vision-mission-and-goals.html there is a broken link on section 'Navigation', the broken link is 'https://utepminers.com/'.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https://www.utep.edu/about/utep-vision-mission-and-goals.html there is a broken link on section 'Navigation', the broken link is 'https://utepminers.com/'.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https://www.utep.edu/about/utep-vision-mission-and-goals.html there is a broken link on section 'Navigation', the broken link is 'http://givingto.utep.edu/home'.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https://www.utep.edu/about/utep-vision-mission-and-goals.html there is a broken link on section 'Navigation', the broken link is 'http://givingto.utep.edu/ways-of-giving'.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https://www.utep.edu/about/utep-vision-mission-and-goals.html there is a broken link on section 'Navigation', the broken link is 'http://givingto.utep.edu/page.aspx?pid=1425'.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https://www.utep.edu/about/utep-vision-mission-and-goals.html there is a broken link on section 'Navigation', the broken link is 'http://alumni.utep.edu/'.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https://www.utep.edu/about/utep-vision-mission-and-goals.html there is a broken link on section 'Footer', the broken link is 'http://sao.fraud.state.tx.us/'.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https://www.utep.edu/about/divisions/academic-affairs.html there is a broken link on section 'Navigation', the broken link is 'https://utepminers.com/'.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https://www.utep.edu/about/divisions/academic-affairs.html there is a broken link on section 'Navigation', the broken link is 'http://givingto.utep.edu/page.aspx?pid=1425'.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https://www.utep.edu/about/divisions/academic-affairs.html there is a broken link on section 'Navigation', the broken link is 'http://givingto.utep.edu/home'.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https://www.utep.edu/about/divisions/academic-affairs.html there is a broken link on section 'Navigation', the broken link is 'http://givingto.utep.edu/ways-of-giving'.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https://www.utep.edu/about/divisions/academic-affairs.html there is a broken link on section 'Navigation', the broken link is 'https://utepminers.com/'.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https://www.utep.edu/about/divisions/academic-affairs.html there is a broken link on section 'Navigation', the broken link is 'http://alumni.utep.edu/'.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https://www.utep.edu/about/divisions/academic-affairs.html there is a broken link on section 'Footer', the broken link is 'http://sao.fraud.state.tx.us/'.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https://www.utep.edu/about/divisions/business-affairs.html there is a broken link on section 'Navigation', the broken link is 'https://utepminers.com/'.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https://www.utep.edu/about/divisions/business-affairs.html there is a broken link on section 'Navigation', the broken link is 'http://givingto.utep.edu/ways-of-giving'.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https://www.utep.edu/about/divisions/business-affairs.html there is a broken link on section 'Navigation', the broken link is 'http://givingto.utep.edu/page.aspx?pid=1425'.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https://www.utep.edu/about/divisions/business-affairs.html there is a broken link on section 'Navigation', the broken link is 'http://givingto.utep.edu/home'.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https://www.utep.edu/about/divisions/business-affairs.html there is a broken link on section 'Navigation', the broken link is 'https://utepminers.com/'.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https://www.utep.edu/about/divisions/business-affairs.html there is a broken link on section 'Navigation', the broken link is 'http://alumni.utep.edu/'.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https://www.utep.edu/about/divisions/business-affairs.html there is a broken link on section 'Footer', the broken link is 'http://sao.fraud.state.tx.us/'.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https://www.utep.edu/about/divisions/chief-of-staff.html there is a broken link on section 'Navigation', the broken link is 'https://utepminers.com/'.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https://www.utep.edu/about/divisions/chief-of-staff.html there is a broken link on section 'Navigation', the broken link is 'http://givingto.utep.edu/home'.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https://www.utep.edu/about/divisions/chief-of-staff.html there is a broken link on section 'Navigation', the broken link is 'http://givingto.utep.edu/ways-of-giving'.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https://www.utep.edu/about/divisions/chief-of-staff.html there is a broken link on section 'Navigation', the broken link is 'http://givingto.utep.edu/page.aspx?pid=1425'.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https://www.utep.edu/about/divisions/chief-of-staff.html there is a broken link on section 'Navigation', the broken link is 'https://utepminers.com/'.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https://www.utep.edu/about/divisions/chief-of-staff.html there is a broken link on section 'Navigation', the broken link is 'http://alumni.utep.edu/'.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https://www.utep.edu/about/divisions/chief-of-staff.html there is a broken link on section 'Footer', the broken link is 'http://sao.fraud.state.tx.us/'.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https://www.utep.edu/about/divisions/information-res-pln.html there is a broken link on section 'Navigation', the broken link is 'http://masterplan.utep.edu/'.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https://www.utep.edu/about/divisions/information-res-pln.html there is a broken link on section 'Navigation', the broken link is 'https://www.utep.edu/about/about-utep.html'.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https://www.utep.edu/about/divisions/information-res-pln.html there is a broken link on section 'Navigation', the broken link is 'https://www.utep.edu/university-communications/faculty-photograph-library/index.html'.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https://www.utep.edu/about/divisions/information-res-pln.html there is a broken link on section 'Navigation', the broken link is 'https://www.utep.edu/student-affairs/admissions/how-to-apply/freshman.html'.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https://www.utep.edu/about/divisions/information-res-pln.html there is a broken link on section 'Navigation', the broken link is 'https://www.utep.edu/student-affairs/admissions/how-to-apply/international.html'.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https://www.utep.edu/about/divisions/information-res-pln.html there is a broken link on section 'Navigation', the broken link is 'https://www.utep.edu/student-affairs/admissions/how-to-apply/transfer.html'.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https://www.utep.edu/about/divisions/information-res-pln.html there is a broken link on section 'Navigation', the broken link is 'http://givingto.utep.edu/home'.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https://www.utep.edu/about/divisions/information-res-pln.html there is a broken link on section 'Navigation', the broken link is 'http://givingto.utep.edu/ways-of-giving'.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https://www.utep.edu/about/divisions/information-res-pln.html there is a broken link on section 'Navigation', the broken link is 'http://givingto.utep.edu/page.aspx?pid=1425'.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https://www.utep.edu/about/divisions/information-res-pln.html there is a broken link on section 'Navigation', the broken link is 'https://utepminers.com/'.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https://www.utep.edu/about/divisions/information-res-pln.html there is a broken link on section 'Navigation', the broken link is 'http://studentlife.utep.edu/'.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https://www.utep.edu/about/divisions/information-res-pln.html there is a broken link on section 'Navigation', the broken link is 'http://alumni.utep.edu/'.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https://www.utep.edu/about/divisions/information-res-pln.html there is a broken link on section 'Navigation', the broken link is 'http://alumni.utep.edu/page.aspx?pid=1255'.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https://www.utep.edu/about/divisions/information-res-pln.html there is a broken link on section 'Main Content', the broken link is 'https://www.utep.edu/about/divisions/asset-management-and-development.html'.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https://www.utep.edu/about/divisions/information-res-pln.html there is a broken link on section 'Main Content', the broken link is 'https://www.utep.edu/about/divisions/external-relations.html'.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https://www.utep.edu/about/divisions/information-res-pln.html there is a broken link on section 'Main Content', the broken link is 'https://www.utep.edu/about/divisions/administration-and-oversight.html'.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https://www.utep.edu/about/divisions/information-res-pln.html there is a broken link on section 'Main Content', the broken link is 'https://www.utep.edu/about/divisions/March-2018/Information%20Resources%20and%20Planning-rev3-9-18.pdf'.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https://www.utep.edu/about/divisions/information-res-pln.html there is a broken link on section 'Main Content', the broken link is 'https://www.utep.edu/about/divisions/organized-res-units.html'.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https://www.utep.edu/about/divisions/information-res-pln.html there is a broken link on section 'Navigation', the broken link is 'https://www.utep.edu/about/about-utep.html'.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https://www.utep.edu/about/divisions/information-res-pln.html there is a broken link on section 'Navigation', the broken link is 'http://masterplan.utep.edu/'.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https://www.utep.edu/about/divisions/information-res-pln.html there is a broken link on section 'Footer', the broken link is 'http://sao.fraud.state.tx.us/'.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https://www.utep.edu/about/divisions/information-resources.html there is a broken link on section 'Navigation', the broken link is 'https://utepminers.com/'.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https://www.utep.edu/about/divisions/information-resources.html there is a broken link on section 'Navigation', the broken link is 'http://givingto.utep.edu/ways-of-giving'.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https://www.utep.edu/about/divisions/information-resources.html there is a broken link on section 'Navigation', the broken link is 'http://givingto.utep.edu/page.aspx?pid=1425'.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https://www.utep.edu/about/divisions/information-resources.html there is a broken link on section 'Navigation', the broken link is 'http://givingto.utep.edu/home'.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https://www.utep.edu/about/divisions/information-resources.html there is a broken link on section 'Navigation', the broken link is 'https://utepminers.com/'.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https://www.utep.edu/about/divisions/information-resources.html there is a broken link on section 'Navigation', the broken link is 'http://alumni.utep.edu/'.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https://www.utep.edu/about/divisions/information-resources.html there is a broken link on section 'Footer', the broken link is 'http://sao.fraud.state.tx.us/'.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https://www.utep.edu/about/divisions/institutional-advancement.html there is a broken link on section 'Navigation', the broken link is 'https://utepminers.com/'.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https://www.utep.edu/about/divisions/institutional-advancement.html there is a broken link on section 'Navigation', the broken link is 'http://givingto.utep.edu/home'.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https://www.utep.edu/about/divisions/institutional-advancement.html there is a broken link on section 'Navigation', the broken link is 'http://givingto.utep.edu/page.aspx?pid=1425'.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https://www.utep.edu/about/divisions/institutional-advancement.html there is a broken link on section 'Navigation', the broken link is 'http://givingto.utep.edu/ways-of-giving'.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https://www.utep.edu/about/divisions/institutional-advancement.html there is a broken link on section 'Navigation', the broken link is 'https://utepminers.com/'.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https://www.utep.edu/about/divisions/institutional-advancement.html there is a broken link on section 'Navigation', the broken link is 'http://alumni.utep.edu/'.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https://www.utep.edu/about/divisions/institutional-advancement.html there is a broken link on section 'Footer', the broken link is 'http://sao.fraud.state.tx.us/'.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https://www.utep.edu/about/divisions/int-athletics.html there is a broken link on section 'Navigation', the broken link is 'https://utepminers.com/'.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https://www.utep.edu/about/divisions/int-athletics.html there is a broken link on section 'Navigation', the broken link is 'http://www.utepathletics.com/'.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https://www.utep.edu/about/divisions/int-athletics.html there is a broken link on section 'Navigation', the broken link is 'http://givingto.utep.edu/page.aspx?pid=1425'.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https://www.utep.edu/about/divisions/int-athletics.html there is a broken link on section 'Navigation', the broken link is 'http://givingto.utep.edu/ways-of-giving'.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https://www.utep.edu/about/divisions/int-athletics.html there is a broken link on section 'Navigation', the broken link is 'http://givingto.utep.edu/home'.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https://www.utep.edu/about/divisions/int-athletics.html there is a broken link on section 'Navigation', the broken link is 'http://alumni.utep.edu/'.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https://www.utep.edu/about/divisions/int-athletics.html there is a broken link on section 'Footer', the broken link is 'http://sao.fraud.state.tx.us/'.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https://www.utep.edu/about/divisions/marketing-and-communications.html there is a broken link on section 'Navigation', the broken link is 'https://utepminers.com/'.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https://www.utep.edu/about/divisions/marketing-and-communications.html there is a broken link on section 'Navigation', the broken link is 'http://givingto.utep.edu/home'.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https://www.utep.edu/about/divisions/marketing-and-communications.html there is a broken link on section 'Navigation', the broken link is 'http://givingto.utep.edu/ways-of-giving'.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https://www.utep.edu/about/divisions/marketing-and-communications.html there is a broken link on section 'Navigation', the broken link is 'http://givingto.utep.edu/page.aspx?pid=1425'.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https://www.utep.edu/about/divisions/marketing-and-communications.html there is a broken link on section 'Navigation', the broken link is 'https://utepminers.com/'.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https://www.utep.edu/about/divisions/marketing-and-communications.html there is a broken link on section 'Navigation', the broken link is 'http://alumni.utep.edu/'.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https://www.utep.edu/about/divisions/marketing-and-communications.html there is a broken link on section 'Footer', the broken link is 'http://sao.fraud.state.tx.us/'.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https://www.utep.edu/about/divisions/president.html there is a broken link on section 'Navigation', the broken link is 'https://utepminers.com/'.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https://www.utep.edu/about/divisions/president.html there is a broken link on section 'Navigation', the broken link is 'http://givingto.utep.edu/home'.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https://www.utep.edu/about/divisions/president.html there is a broken link on section 'Navigation', the broken link is 'http://givingto.utep.edu/page.aspx?pid=1425'.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https://www.utep.edu/about/divisions/president.html there is a broken link on section 'Navigation', the broken link is 'http://givingto.utep.edu/ways-of-giving'.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https://www.utep.edu/about/divisions/president.html there is a broken link on section 'Navigation', the broken link is 'https://utepminers.com/'.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https://www.utep.edu/about/divisions/president.html there is a broken link on section 'Navigation', the broken link is 'http://alumni.utep.edu/'.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https://www.utep.edu/about/divisions/president.html there is a broken link on section 'Footer', the broken link is 'http://sao.fraud.state.tx.us/'.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https://www.utep.edu/about/divisions/res-sponsored-proj.html there is a broken link on section 'Navigation', the broken link is 'https://utepminers.com/'.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https://www.utep.edu/about/divisions/res-sponsored-proj.html there is a broken link on section 'Navigation', the broken link is 'http://givingto.utep.edu/page.aspx?pid=1425'.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https://www.utep.edu/about/divisions/res-sponsored-proj.html there is a broken link on section 'Navigation', the broken link is 'http://givingto.utep.edu/ways-of-giving'.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https://www.utep.edu/about/divisions/res-sponsored-proj.html there is a broken link on section 'Navigation', the broken link is 'http://givingto.utep.edu/home'.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https://www.utep.edu/about/divisions/res-sponsored-proj.html there is a broken link on section 'Navigation', the broken link is 'https://utepminers.com/'.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https://www.utep.edu/about/divisions/res-sponsored-proj.html there is a broken link on section 'Navigation', the broken link is 'http://alumni.utep.edu/'.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https://www.utep.edu/about/divisions/res-sponsored-proj.html there is a broken link on section 'Footer', the broken link is 'http://sao.fraud.state.tx.us/'.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https://www.utep.edu/about/divisions/student-affairs.html there is a broken link on section 'Navigation', the broken link is 'https://utepminers.com/'.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https://www.utep.edu/about/divisions/student-affairs.html there is a broken link on section 'Navigation', the broken link is 'http://givingto.utep.edu/home'.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https://www.utep.edu/about/divisions/student-affairs.html there is a broken link on section 'Navigation', the broken link is 'http://givingto.utep.edu/ways-of-giving'.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https://www.utep.edu/about/divisions/student-affairs.html there is a broken link on section 'Navigation', the broken link is 'https://utepminers.com/'.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https://www.utep.edu/about/divisions/student-affairs.html there is a broken link on section 'Navigation', the broken link is 'http://givingto.utep.edu/page.aspx?pid=1425'.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https://www.utep.edu/about/divisions/student-affairs.html there is a broken link on section 'Navigation', the broken link is 'http://alumni.utep.edu/'.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https://www.utep.edu/about/divisions/student-affairs.html there is a broken link on section 'Footer', the broken link is 'http://sao.fraud.state.tx.us/'.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https://www.utep.edu/about/presidents-speeches-in/2016-fall-convocation.html there is a broken link on section 'Navigation', the broken link is 'https://www.utep.edu/majors-and-degrees/'.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https://www.utep.edu/about/presidents-speeches-in/2016-fall-convocation.html there is a broken link on section 'Navigation', the broken link is 'https://www.utep.edu/majors-and-degrees/'.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https://www.utep.edu/about/presidents-speeches-in/2016-fall-convocation.html there is a broken link on section 'Navigation', the broken link is 'https://www.utep.edu/majors-and-degrees/'.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https://www.utep.edu/about/presidents-speeches-in/2016-fall-convocation.html there is a broken link on section 'Navigation', the broken link is 'https://www.utep.edu/university-communications/faculty-photograph-library/index.html'.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https://www.utep.edu/about/presidents-speeches-in/2016-fall-convocation.html there is a broken link on section 'Navigation', the broken link is 'https://www.utep.edu/majors-and-degrees/'.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https://www.utep.edu/about/presidents-speeches-in/2016-fall-convocation.html there is a broken link on section 'Navigation', the broken link is 'https://utepminers.com/'.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https://www.utep.edu/about/presidents-speeches-in/2016-fall-convocation.html there is a broken link on section 'Navigation', the broken link is 'http://givingto.utep.edu/home'.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https://www.utep.edu/about/presidents-speeches-in/2016-fall-convocation.html there is a broken link on section 'Navigation', the broken link is 'http://givingto.utep.edu/page.aspx?pid=1425'.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https://www.utep.edu/about/presidents-speeches-in/2016-fall-convocation.html there is a broken link on section 'Navigation', the broken link is 'http://givingto.utep.edu/ways-of-giving'.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https://www.utep.edu/about/presidents-speeches-in/2016-fall-convocation.html there is a broken link on section 'Navigation', the broken link is 'http://alumni.utep.edu/'.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https://www.utep.edu/about/presidents-speeches-in/2016-fall-convocation.html there is a broken link on section 'Navigation', the broken link is 'https://utepminers.com/'.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https://www.utep.edu/about/presidents-speeches-in/2016-fall-convocation.html there is a broken link on section 'Main Content', the broken link is 'https://www.utep.edu/about/presidents-speeches-in/'.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https://www.utep.edu/about/presidents-speeches-in/2016-fall-convocation.html there is a broken link on section 'Main Content', the broken link is 'https://www.utep.edu/about/presidents-speeches-in/'.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https://www.utep.edu/about/presidents-speeches-in/2016-fall-convocation.html there is a broken link on section 'Navigation', the broken link is 'https://www.utep.edu/about/CentennialLectureSeries.html'.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https://www.utep.edu/about/presidents-speeches-in/2016-fall-convocation.html there is a broken link on section 'Navigation', the broken link is 'https://www.utep.edu/about/presidents-speeches.html'.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https://www.utep.edu/about/presidents-speeches-in/2016-fall-convocation.html there is a broken link on section 'Navigation', the broken link is 'https://www.utep.edu/about/committee-on-diversity.html'.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https://www.utep.edu/about/presidents-speeches-in/2016-fall-convocation.html there is a broken link on section 'Navigation', the broken link is 'https://www.utep.edu/about/millennium-lecture-series.html'.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https://www.utep.edu/about/presidents-speeches-in/2016-fall-convocation.html there is a broken link on section 'Footer', the broken link is 'http://sao.fraud.state.tx.us/'.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https://www.utep.edu/about/presidents-speeches-in/focus-on-campus-oct-2010.html there is a broken link on section 'Navigation', the broken link is 'https://www.utep.edu/majors-and-degrees/'.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https://www.utep.edu/about/presidents-speeches-in/focus-on-campus-oct-2010.html there is a broken link on section 'Navigation', the broken link is 'https://www.utep.edu/majors-and-degrees/'.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https://www.utep.edu/about/presidents-speeches-in/focus-on-campus-oct-2010.html there is a broken link on section 'Navigation', the broken link is 'https://www.utep.edu/majors-and-degrees/'.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https://www.utep.edu/about/presidents-speeches-in/focus-on-campus-oct-2010.html there is a broken link on section 'Navigation', the broken link is 'https://www.utep.edu/majors-and-degrees/'.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https://www.utep.edu/about/presidents-speeches-in/focus-on-campus-oct-2010.html there is a broken link on section 'Navigation', the broken link is 'https://www.utep.edu/university-communications/faculty-photograph-library/index.html'.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https://www.utep.edu/about/presidents-speeches-in/focus-on-campus-oct-2010.html there is a broken link on section 'Navigation', the broken link is 'https://utepminers.com/'.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https://www.utep.edu/about/presidents-speeches-in/focus-on-campus-oct-2010.html there is a broken link on section 'Navigation', the broken link is 'http://www.utepathletics.com/'.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https://www.utep.edu/about/presidents-speeches-in/focus-on-campus-oct-2010.html there is a broken link on section 'Navigation', the broken link is 'http://givingto.utep.edu/home'.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https://www.utep.edu/about/presidents-speeches-in/focus-on-campus-oct-2010.html there is a broken link on section 'Navigation', the broken link is 'http://givingto.utep.edu/page.aspx?pid=1425'.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https://www.utep.edu/about/presidents-speeches-in/focus-on-campus-oct-2010.html there is a broken link on section 'Navigation', the broken link is 'http://givingto.utep.edu/ways-of-giving'.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https://www.utep.edu/about/presidents-speeches-in/focus-on-campus-oct-2010.html there is a broken link on section 'Navigation', the broken link is 'http://alumni.utep.edu/'.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https://www.utep.edu/about/presidents-speeches-in/focus-on-campus-oct-2010.html there is a broken link on section 'Main Content', the broken link is 'https://www.utep.edu/about/presidents-speeches-in/'.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https://www.utep.edu/about/presidents-speeches-in/focus-on-campus-oct-2010.html there is a broken link on section 'Navigation', the broken link is 'https://www.utep.edu/about/presidents-speeches.html'.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https://www.utep.edu/about/presidents-speeches-in/focus-on-campus-oct-2010.html there is a broken link on section 'Main Content', the broken link is 'https://www.utep.edu/about/presidents-speeches-in/'.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https://www.utep.edu/about/presidents-speeches-in/focus-on-campus-oct-2010.html there is a broken link on section 'Navigation', the broken link is 'https://www.utep.edu/about/CentennialLectureSeries.html'.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https://www.utep.edu/about/presidents-speeches-in/focus-on-campus-oct-2010.html there is a broken link on section 'Navigation', the broken link is 'https://www.utep.edu/about/millennium-lecture-series.html'.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https://www.utep.edu/about/presidents-speeches-in/focus-on-campus-oct-2010.html there is a broken link on section 'Navigation', the broken link is 'https://www.utep.edu/about/committee-on-diversity.html'.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https://www.utep.edu/about/presidents-speeches-in/focus-on-campus-oct-2010.html there is a broken link on section 'Footer', the broken link is 'http://sao.fraud.state.tx.us/'.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