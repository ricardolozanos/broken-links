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'https://www.utep.edu/utepcares/cares-act-compliance/'.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'https://www.utep.edu/clery/'.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'https://www.utep.edu/emergency/'.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'https://www.utep.edu/human-resources/services/employment/index.html'.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'https://www.utep.edu/student-affairs/resources/Mental-Health-Resources-for-UTEP-Students.html'.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'https://www.utep.edu/resources/public-course-information.html'.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'https://www.utep.edu/required-links/'.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'https://www.utep.edu/vpba/state-reports/'.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'https://veterans.portal.texas.gov'.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'https://www.utep.edu/titleix/Filing-a-Complaint.html'.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'https://www.utep.edu/hoop/section-6/ch-3.html'.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'http://www.utsystem.edu/'.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'https://www.utep.edu/eoaa/policies/accessibility-policy.html'.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'https://www.utep.edu/information-resources/iso/policies/web-privacy-policies.html'.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'Unknown-connectionerror', the broken link is 'https://www.utep.edu/feedback'.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