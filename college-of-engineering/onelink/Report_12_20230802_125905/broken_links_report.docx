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https://utep.edu/ there is a broken link on section 'Unknown', the broken link is 'https://utepminers.com/?utep-home'.</w:t>
      </w:r>
    </w:p>
    <w:p>
      <w:pPr>
        <w:spacing w:after="240"/>
        <w:ind w:left="720"/>
      </w:pPr>
      <w:r>
        <w:rPr>
          <w:b/>
          <w:color w:val="000000"/>
        </w:rPr>
        <w:t>• On https://utep.edu/ there is a broken link on section 'Unknown', the broken link is 'https://www.linkedin.com/school/the-university-of-texas-at-el-paso/'.</w:t>
      </w:r>
    </w:p>
    <w:p>
      <w:pPr>
        <w:spacing w:after="240"/>
        <w:ind w:left="720"/>
      </w:pPr>
      <w:r>
        <w:rPr>
          <w:b/>
          <w:color w:val="000000"/>
        </w:rPr>
        <w:t>• On https://utep.edu/ there is a broken link on section 'Unknown', the broken link is 'http://sao.fraud.state.tx.us/?utep-home'.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